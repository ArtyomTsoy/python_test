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Bahnschrift" w:hAnsi="Bahnschrift"/>
          <w:sz w:val="70"/>
        </w:rPr>
        <w:t>Это новый текст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